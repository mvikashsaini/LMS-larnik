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5D24" w14:textId="3414B7B5" w:rsidR="00E62E23" w:rsidRPr="00B21F65" w:rsidRDefault="00B21F65">
      <w:pPr>
        <w:pStyle w:val="Title"/>
        <w:rPr>
          <w:b/>
          <w:bCs/>
          <w:color w:val="000000" w:themeColor="text1"/>
        </w:rPr>
      </w:pPr>
      <w:r w:rsidRPr="00B21F65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4CA51E" wp14:editId="5B8A7B14">
                <wp:simplePos x="0" y="0"/>
                <wp:positionH relativeFrom="column">
                  <wp:posOffset>-1060450</wp:posOffset>
                </wp:positionH>
                <wp:positionV relativeFrom="paragraph">
                  <wp:posOffset>-1168400</wp:posOffset>
                </wp:positionV>
                <wp:extent cx="1995337" cy="1600200"/>
                <wp:effectExtent l="0" t="0" r="24130" b="19050"/>
                <wp:wrapNone/>
                <wp:docPr id="12507156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337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D6E95" id="Rectangle 23" o:spid="_x0000_s1026" style="position:absolute;margin-left:-83.5pt;margin-top:-92pt;width:157.1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" strokecolor="white [3212]" strokeweight="2pt">
                <v:fill r:id="rId7" o:title="" recolor="t" rotate="t" type="frame"/>
              </v:rect>
            </w:pict>
          </mc:Fallback>
        </mc:AlternateContent>
      </w:r>
      <w:r w:rsidR="00E973EB" w:rsidRPr="00B21F65">
        <w:rPr>
          <w:b/>
          <w:bCs/>
          <w:color w:val="000000" w:themeColor="text1"/>
        </w:rPr>
        <w:t xml:space="preserve">            </w:t>
      </w:r>
      <w:proofErr w:type="spellStart"/>
      <w:r w:rsidRPr="00B21F65">
        <w:rPr>
          <w:b/>
          <w:bCs/>
          <w:color w:val="000000" w:themeColor="text1"/>
        </w:rPr>
        <w:t>Larnik</w:t>
      </w:r>
      <w:proofErr w:type="spellEnd"/>
      <w:r w:rsidRPr="00B21F65">
        <w:rPr>
          <w:b/>
          <w:bCs/>
          <w:color w:val="000000" w:themeColor="text1"/>
        </w:rPr>
        <w:t xml:space="preserve"> E-Learning Platform</w:t>
      </w:r>
    </w:p>
    <w:p w14:paraId="321FFD81" w14:textId="1BEC3E82" w:rsidR="00E62E23" w:rsidRPr="00B21F65" w:rsidRDefault="00E973EB">
      <w:pPr>
        <w:pStyle w:val="IntenseQuote"/>
        <w:rPr>
          <w:color w:val="76923C" w:themeColor="accent3" w:themeShade="BF"/>
        </w:rPr>
      </w:pPr>
      <w:r w:rsidRPr="00B21F65">
        <w:rPr>
          <w:color w:val="76923C" w:themeColor="accent3" w:themeShade="BF"/>
        </w:rPr>
        <w:t xml:space="preserve">                                         </w:t>
      </w:r>
      <w:r w:rsidR="00B21F65" w:rsidRPr="00B21F65">
        <w:rPr>
          <w:color w:val="76923C" w:themeColor="accent3" w:themeShade="BF"/>
        </w:rPr>
        <w:t>Functionality Document</w:t>
      </w:r>
    </w:p>
    <w:p w14:paraId="104D0606" w14:textId="77777777" w:rsidR="00E62E23" w:rsidRDefault="00B21F65">
      <w:r>
        <w:t>Powered by: Meadow Agriculture Pvt. Ltd.</w:t>
      </w:r>
    </w:p>
    <w:p w14:paraId="75ECC495" w14:textId="77777777" w:rsidR="00E62E23" w:rsidRDefault="00B21F65">
      <w:r>
        <w:t>Tech Stack: MERN Stack (MongoDB, Express.js, React.js, Node.js)</w:t>
      </w:r>
    </w:p>
    <w:p w14:paraId="173E6F02" w14:textId="77777777" w:rsidR="00E62E23" w:rsidRDefault="00B21F65">
      <w:r>
        <w:t>Hosting: Hostinger VPS / Cloud</w:t>
      </w:r>
    </w:p>
    <w:p w14:paraId="51356256" w14:textId="3399EE7D" w:rsidR="00E62E23" w:rsidRDefault="00B21F65">
      <w:r>
        <w:t xml:space="preserve">Version: Initial Launch </w:t>
      </w:r>
    </w:p>
    <w:p w14:paraId="080A6971" w14:textId="77777777" w:rsidR="00E62E23" w:rsidRDefault="00E62E23"/>
    <w:p w14:paraId="127BD29E" w14:textId="77777777" w:rsidR="00E62E23" w:rsidRDefault="00B21F65">
      <w:pPr>
        <w:spacing w:after="120"/>
      </w:pPr>
      <w:r>
        <w:t>Larnik E-Learning Platform</w:t>
      </w:r>
      <w:r>
        <w:br/>
        <w:t>Complete Orientation &amp; Functionality Document</w:t>
      </w:r>
    </w:p>
    <w:p w14:paraId="334BC493" w14:textId="77777777" w:rsidR="00E62E23" w:rsidRDefault="00B21F65">
      <w:pPr>
        <w:spacing w:after="120"/>
      </w:pPr>
      <w:r>
        <w:t>Powered by: Meadow Agriculture Pvt. Ltd.</w:t>
      </w:r>
    </w:p>
    <w:p w14:paraId="7CC118AF" w14:textId="77777777" w:rsidR="00E62E23" w:rsidRDefault="00B21F65">
      <w:pPr>
        <w:spacing w:after="120"/>
      </w:pPr>
      <w:r>
        <w:t>Tech Stack: MERN Stack (MongoDB, Express.js, React.js, Node.js)</w:t>
      </w:r>
    </w:p>
    <w:p w14:paraId="16DCF740" w14:textId="77777777" w:rsidR="00E62E23" w:rsidRDefault="00B21F65">
      <w:pPr>
        <w:spacing w:after="120"/>
      </w:pPr>
      <w:r>
        <w:t>Hosting: Hostinger VPS/Cloud</w:t>
      </w:r>
    </w:p>
    <w:p w14:paraId="36060786" w14:textId="77777777" w:rsidR="00E62E23" w:rsidRDefault="00B21F65">
      <w:pPr>
        <w:spacing w:after="120"/>
      </w:pPr>
      <w:r>
        <w:t>Version: Initial Launch (Live Classes Skipped)</w:t>
      </w:r>
    </w:p>
    <w:p w14:paraId="205B7F24" w14:textId="77777777" w:rsidR="00E62E23" w:rsidRDefault="00B21F65">
      <w:pPr>
        <w:spacing w:after="120"/>
      </w:pPr>
      <w:r>
        <w:t>🔰</w:t>
      </w:r>
      <w:r>
        <w:t xml:space="preserve"> Project Lifecycle - Phase-wise Execution Flow</w:t>
      </w:r>
    </w:p>
    <w:p w14:paraId="71294B49" w14:textId="77777777" w:rsidR="00E62E23" w:rsidRDefault="00B21F65">
      <w:pPr>
        <w:spacing w:after="120"/>
      </w:pPr>
      <w:r>
        <w:t>Phase 1: UI/UX Design – All dashboards, mobile-friendly layout, Figma designs</w:t>
      </w:r>
      <w:r>
        <w:br/>
        <w:t>Phase 2: Frontend Development – React.js frontend, routing, responsive interface</w:t>
      </w:r>
      <w:r>
        <w:br/>
        <w:t>Phase 3: Backend Development – Node.js APIs, MongoDB schemas, Razorpay integration</w:t>
      </w:r>
      <w:r>
        <w:br/>
        <w:t>Phase 4: Local Testing – QA team performs module-wise testing</w:t>
      </w:r>
      <w:r>
        <w:br/>
        <w:t>Phase 5: VPS Deployment – Hostinger deployment, SSL, domain setup, Nginx</w:t>
      </w:r>
      <w:r>
        <w:br/>
        <w:t>Phase 6: Final QA Testing – End-to-end testing with bugs fixed</w:t>
      </w:r>
      <w:r>
        <w:br/>
        <w:t>Phase 7: Approval Phase – Internal approval by Governance + Admin</w:t>
      </w:r>
      <w:r>
        <w:br/>
        <w:t>Phase 8: Credentials Submission – All role-based logins shared</w:t>
      </w:r>
      <w:r>
        <w:br/>
        <w:t>Phase 9: Final Archi</w:t>
      </w:r>
      <w:r>
        <w:t>tecture Report – Diagrams, workflows, SOP documentation</w:t>
      </w:r>
    </w:p>
    <w:p w14:paraId="583A2D19" w14:textId="77777777" w:rsidR="00E62E23" w:rsidRDefault="00B21F65">
      <w:pPr>
        <w:spacing w:after="120"/>
      </w:pPr>
      <w:r>
        <w:t>🧩</w:t>
      </w:r>
      <w:r>
        <w:t xml:space="preserve"> Project Dashboards – Detailed Functional Overview</w:t>
      </w:r>
    </w:p>
    <w:p w14:paraId="4AE10268" w14:textId="77777777" w:rsidR="00E62E23" w:rsidRDefault="00B21F65">
      <w:pPr>
        <w:spacing w:after="120"/>
      </w:pPr>
      <w:r>
        <w:t>1. Super Admin Dashboard</w:t>
      </w:r>
    </w:p>
    <w:p w14:paraId="35261FF5" w14:textId="77777777" w:rsidR="00E62E23" w:rsidRDefault="00B21F65">
      <w:pPr>
        <w:spacing w:after="120"/>
      </w:pPr>
      <w:r>
        <w:t>Purpose: Central control system to manage the entire platform, users, content, finance, and sub-admins.</w:t>
      </w:r>
      <w:r>
        <w:br/>
      </w:r>
      <w:r>
        <w:br/>
        <w:t>Features:</w:t>
      </w:r>
      <w:r>
        <w:br/>
        <w:t>- Manage users: Teachers, Students, Partners, Career Cell, Writers, Reviewers, Universities</w:t>
      </w:r>
      <w:r>
        <w:br/>
        <w:t>- Course approvals with feedback loop via Review Board</w:t>
      </w:r>
      <w:r>
        <w:br/>
        <w:t>- Design certificates and upload signatories</w:t>
      </w:r>
      <w:r>
        <w:br/>
      </w:r>
      <w:r>
        <w:lastRenderedPageBreak/>
        <w:t>- Bulk notifications via email/SMS</w:t>
      </w:r>
      <w:r>
        <w:br/>
        <w:t>- Finance: monitor and approve settlements</w:t>
      </w:r>
      <w:r>
        <w:br/>
        <w:t>- Export analytics and reports</w:t>
      </w:r>
    </w:p>
    <w:p w14:paraId="12A4BB1F" w14:textId="77777777" w:rsidR="00E62E23" w:rsidRDefault="00B21F65">
      <w:pPr>
        <w:spacing w:after="120"/>
      </w:pPr>
      <w:r>
        <w:t>2. University Dashboard &amp; Sub-Roles</w:t>
      </w:r>
    </w:p>
    <w:p w14:paraId="54AB41D1" w14:textId="77777777" w:rsidR="00E62E23" w:rsidRDefault="00B21F65">
      <w:pPr>
        <w:spacing w:after="120"/>
      </w:pPr>
      <w:r>
        <w:t>Purpose: Universities can upload/manage courses, assign staff, control certification and monitor student activity.</w:t>
      </w:r>
      <w:r>
        <w:br/>
      </w:r>
      <w:r>
        <w:br/>
        <w:t>Roles:</w:t>
      </w:r>
      <w:r>
        <w:br/>
        <w:t>- Super Admin: Assign university staff roles</w:t>
      </w:r>
      <w:r>
        <w:br/>
        <w:t>- Course Manager: Upload/edit courses</w:t>
      </w:r>
      <w:r>
        <w:br/>
        <w:t>- Finance Officer: View revenue, request settlements</w:t>
      </w:r>
      <w:r>
        <w:br/>
        <w:t>- Documentation Manager: Upload MoUs, tie-up papers</w:t>
      </w:r>
      <w:r>
        <w:br/>
        <w:t>- Certification Officer: Issue approval</w:t>
      </w:r>
      <w:r>
        <w:br/>
        <w:t>- Performance Analyst: Monitor student pass/fail</w:t>
      </w:r>
      <w:r>
        <w:br/>
        <w:t>- Referral Manager: Track course promotion</w:t>
      </w:r>
      <w:r>
        <w:br/>
      </w:r>
      <w:r>
        <w:br/>
        <w:t>Flow:</w:t>
      </w:r>
      <w:r>
        <w:br/>
        <w:t>- Create Course → Add Videos (1–10+) → Notes → MCQs</w:t>
      </w:r>
      <w:r>
        <w:br/>
        <w:t>- Certificate issued only on 33%+ score</w:t>
      </w:r>
      <w:r>
        <w:br/>
        <w:t>- Custom certificate with university branding</w:t>
      </w:r>
    </w:p>
    <w:p w14:paraId="4908D98C" w14:textId="77777777" w:rsidR="00E62E23" w:rsidRDefault="00B21F65">
      <w:pPr>
        <w:spacing w:after="120"/>
      </w:pPr>
      <w:r>
        <w:t>3. Teacher Dashboard</w:t>
      </w:r>
    </w:p>
    <w:p w14:paraId="738EBBE7" w14:textId="77777777" w:rsidR="00E62E23" w:rsidRDefault="00B21F65">
      <w:pPr>
        <w:spacing w:after="120"/>
      </w:pPr>
      <w:r>
        <w:t>Purpose: Teachers manage content, earnings, student engagement.</w:t>
      </w:r>
      <w:r>
        <w:br/>
      </w:r>
      <w:r>
        <w:br/>
        <w:t>Features:</w:t>
      </w:r>
      <w:r>
        <w:br/>
        <w:t>- Profile setup with ID, Bank, UPI, photo</w:t>
      </w:r>
      <w:r>
        <w:br/>
        <w:t>- Course Upload Flow: Category → Sub-Category → Course</w:t>
      </w:r>
      <w:r>
        <w:br/>
        <w:t>- Add videos, notes, MCQs, assignments</w:t>
      </w:r>
      <w:r>
        <w:br/>
        <w:t>- Earnings and feedback monitoring</w:t>
      </w:r>
      <w:r>
        <w:br/>
        <w:t>- Request settlement via wallet panel</w:t>
      </w:r>
    </w:p>
    <w:p w14:paraId="45CB8A46" w14:textId="77777777" w:rsidR="00E62E23" w:rsidRDefault="00B21F65">
      <w:pPr>
        <w:spacing w:after="120"/>
      </w:pPr>
      <w:r>
        <w:t>4. Student (Learner) Dashboard</w:t>
      </w:r>
    </w:p>
    <w:p w14:paraId="2C8474ED" w14:textId="77777777" w:rsidR="00E62E23" w:rsidRDefault="00B21F65">
      <w:pPr>
        <w:spacing w:after="120"/>
      </w:pPr>
      <w:r>
        <w:t>Purpose: Students learn, give exams, and earn certificates.</w:t>
      </w:r>
      <w:r>
        <w:br/>
      </w:r>
      <w:r>
        <w:br/>
        <w:t>Features:</w:t>
      </w:r>
      <w:r>
        <w:br/>
        <w:t>- Register/login via OTP</w:t>
      </w:r>
      <w:r>
        <w:br/>
        <w:t>- Purchase course, watch videos in sequence</w:t>
      </w:r>
      <w:r>
        <w:br/>
        <w:t>- Attempt exam (pass = 33%+)</w:t>
      </w:r>
      <w:r>
        <w:br/>
        <w:t>- Download certificate with QR/ID</w:t>
      </w:r>
      <w:r>
        <w:br/>
        <w:t>- Submit course reviews</w:t>
      </w:r>
      <w:r>
        <w:br/>
        <w:t>- Referral system enabled optionally</w:t>
      </w:r>
    </w:p>
    <w:p w14:paraId="7086653D" w14:textId="77777777" w:rsidR="00E62E23" w:rsidRDefault="00B21F65">
      <w:pPr>
        <w:spacing w:after="120"/>
      </w:pPr>
      <w:r>
        <w:t>5. Referral Partner Dashboard</w:t>
      </w:r>
    </w:p>
    <w:p w14:paraId="6EE6B763" w14:textId="77777777" w:rsidR="00E62E23" w:rsidRDefault="00B21F65">
      <w:pPr>
        <w:spacing w:after="120"/>
      </w:pPr>
      <w:r>
        <w:lastRenderedPageBreak/>
        <w:t>Purpose: Promote and earn commission on course sales.</w:t>
      </w:r>
      <w:r>
        <w:br/>
      </w:r>
      <w:r>
        <w:br/>
        <w:t>Features:</w:t>
      </w:r>
      <w:r>
        <w:br/>
        <w:t>- Register or convert from student</w:t>
      </w:r>
      <w:r>
        <w:br/>
        <w:t>- Share course referral links</w:t>
      </w:r>
      <w:r>
        <w:br/>
        <w:t>- Earn % commission (1% to 10%)</w:t>
      </w:r>
      <w:r>
        <w:br/>
        <w:t>- Wallet tracking and request settlement</w:t>
      </w:r>
    </w:p>
    <w:p w14:paraId="24165644" w14:textId="77777777" w:rsidR="00E62E23" w:rsidRDefault="00B21F65">
      <w:pPr>
        <w:spacing w:after="120"/>
      </w:pPr>
      <w:r>
        <w:t>6. Sub-Admin Dashboards</w:t>
      </w:r>
    </w:p>
    <w:p w14:paraId="07F82794" w14:textId="77777777" w:rsidR="00E62E23" w:rsidRDefault="00B21F65">
      <w:pPr>
        <w:spacing w:after="120"/>
      </w:pPr>
      <w:r>
        <w:t>Blog Manager: Approves and schedules articles</w:t>
      </w:r>
      <w:r>
        <w:br/>
      </w:r>
      <w:r>
        <w:br/>
        <w:t>Finance Manager: Approves settlements, logs revenue</w:t>
      </w:r>
      <w:r>
        <w:br/>
      </w:r>
      <w:r>
        <w:br/>
        <w:t>Career Cell: Adds jobs, guides, webinars</w:t>
      </w:r>
      <w:r>
        <w:br/>
      </w:r>
      <w:r>
        <w:br/>
        <w:t>Governance Body: Validates MoUs, certificates</w:t>
      </w:r>
      <w:r>
        <w:br/>
      </w:r>
      <w:r>
        <w:br/>
        <w:t>Review Board: Reviews course content with remarks</w:t>
      </w:r>
    </w:p>
    <w:p w14:paraId="56130712" w14:textId="77777777" w:rsidR="00E62E23" w:rsidRDefault="00B21F65">
      <w:pPr>
        <w:spacing w:after="120"/>
      </w:pPr>
      <w:r>
        <w:t>UI/UX Guidelines</w:t>
      </w:r>
    </w:p>
    <w:p w14:paraId="3303211F" w14:textId="77777777" w:rsidR="00E62E23" w:rsidRDefault="00B21F65">
      <w:pPr>
        <w:spacing w:after="120"/>
      </w:pPr>
      <w:r>
        <w:t>- Use Figma for wireframing, mobile-first layout</w:t>
      </w:r>
      <w:r>
        <w:br/>
      </w:r>
      <w:r>
        <w:t>- Drag-drop uploads, modal preview for videos/certificates</w:t>
      </w:r>
      <w:r>
        <w:br/>
        <w:t>- Graph-based reports for earnings and students</w:t>
      </w:r>
    </w:p>
    <w:p w14:paraId="1A1A651A" w14:textId="77777777" w:rsidR="00E62E23" w:rsidRDefault="00B21F65">
      <w:pPr>
        <w:spacing w:after="120"/>
      </w:pPr>
      <w:r>
        <w:t>Developer Guidelines</w:t>
      </w:r>
    </w:p>
    <w:p w14:paraId="01A54AD3" w14:textId="77777777" w:rsidR="00E62E23" w:rsidRDefault="00B21F65">
      <w:pPr>
        <w:spacing w:after="120"/>
      </w:pPr>
      <w:r>
        <w:t>- React.js + Tailwind for frontend</w:t>
      </w:r>
      <w:r>
        <w:br/>
        <w:t>- Node.js + MongoDB backend with JWT authentication</w:t>
      </w:r>
      <w:r>
        <w:br/>
        <w:t>- Razorpay and secure file uploads</w:t>
      </w:r>
      <w:r>
        <w:br/>
        <w:t>- Certificate generation with PDFKit</w:t>
      </w:r>
    </w:p>
    <w:p w14:paraId="3D3432DB" w14:textId="77777777" w:rsidR="00E62E23" w:rsidRDefault="00B21F65">
      <w:pPr>
        <w:spacing w:after="120"/>
      </w:pPr>
      <w:r>
        <w:t>Final Checklist</w:t>
      </w:r>
    </w:p>
    <w:p w14:paraId="168FC9DD" w14:textId="77777777" w:rsidR="00E62E23" w:rsidRDefault="00B21F65">
      <w:pPr>
        <w:spacing w:after="120"/>
      </w:pPr>
      <w:r>
        <w:t>✅</w:t>
      </w:r>
      <w:r>
        <w:t xml:space="preserve"> Dashboards Functional</w:t>
      </w:r>
      <w:r>
        <w:br/>
      </w:r>
      <w:r>
        <w:br/>
        <w:t>✅ UI/UX Ready</w:t>
      </w:r>
      <w:r>
        <w:br/>
      </w:r>
      <w:r>
        <w:br/>
        <w:t>✅ Frontend &amp; Backend Integrated</w:t>
      </w:r>
      <w:r>
        <w:br/>
      </w:r>
      <w:r>
        <w:br/>
        <w:t>✅ OTP, Payment, Upload Tested</w:t>
      </w:r>
      <w:r>
        <w:br/>
      </w:r>
      <w:r>
        <w:br/>
        <w:t>✅ VPS + Domain + SSL Live</w:t>
      </w:r>
      <w:r>
        <w:br/>
      </w:r>
      <w:r>
        <w:br/>
        <w:t>✅ Logins Issued</w:t>
      </w:r>
      <w:r>
        <w:br/>
      </w:r>
      <w:r>
        <w:lastRenderedPageBreak/>
        <w:br/>
        <w:t>✅ Architecture Report Submitted</w:t>
      </w:r>
    </w:p>
    <w:p w14:paraId="253FDB1C" w14:textId="77777777" w:rsidR="00E62E23" w:rsidRDefault="00B21F65">
      <w:pPr>
        <w:spacing w:after="120"/>
      </w:pPr>
      <w:r>
        <w:t>🔰</w:t>
      </w:r>
      <w:r>
        <w:t xml:space="preserve"> Project Lifecycle</w:t>
      </w:r>
    </w:p>
    <w:p w14:paraId="1DC58103" w14:textId="77777777" w:rsidR="00E62E23" w:rsidRDefault="00B21F65">
      <w:pPr>
        <w:spacing w:after="120"/>
      </w:pPr>
      <w:r>
        <w:t>1. UI/UX Design → Wireframes for all dashboards using Figma with responsive design.</w:t>
      </w:r>
      <w:r>
        <w:br/>
        <w:t>2. Frontend Development → React.js-based mobile-first implementation.</w:t>
      </w:r>
      <w:r>
        <w:br/>
        <w:t>3. Backend Development → Node.js RESTful APIs, MongoDB schemas.</w:t>
      </w:r>
      <w:r>
        <w:br/>
        <w:t>4. Local Testing → Internal QA and debugging.</w:t>
      </w:r>
      <w:r>
        <w:br/>
        <w:t>5. VPS Deployment → Setup on Hostinger, SSL + domain linked.</w:t>
      </w:r>
      <w:r>
        <w:br/>
        <w:t>6. Final Testing → Full testing of all roles &amp; modules.</w:t>
      </w:r>
      <w:r>
        <w:br/>
        <w:t>7. Approval Phase → Admin and Governance body approval.</w:t>
      </w:r>
      <w:r>
        <w:br/>
        <w:t>8. Login Handover → All login credentials distributed.</w:t>
      </w:r>
      <w:r>
        <w:br/>
        <w:t>9. Architecture Submission → Documentation and diagrams handed over.</w:t>
      </w:r>
    </w:p>
    <w:p w14:paraId="3CF320A3" w14:textId="77777777" w:rsidR="00E62E23" w:rsidRDefault="00B21F65">
      <w:pPr>
        <w:spacing w:after="120"/>
      </w:pPr>
      <w:r>
        <w:t>📚</w:t>
      </w:r>
      <w:r>
        <w:t xml:space="preserve"> Course Category &amp; Upload Process (Like Coursera/Great Learning)</w:t>
      </w:r>
    </w:p>
    <w:p w14:paraId="5637F12B" w14:textId="77777777" w:rsidR="00E62E23" w:rsidRDefault="00B21F65">
      <w:pPr>
        <w:spacing w:after="120"/>
      </w:pPr>
      <w:r>
        <w:t>All course uploads must follow a hierarchical and structured format:</w:t>
      </w:r>
      <w:r>
        <w:br/>
      </w:r>
      <w:r>
        <w:br/>
        <w:t>1. CATEGORY (Main Subject Area):</w:t>
      </w:r>
      <w:r>
        <w:br/>
        <w:t xml:space="preserve">   Examples:</w:t>
      </w:r>
      <w:r>
        <w:br/>
        <w:t xml:space="preserve">   - Agriculture</w:t>
      </w:r>
      <w:r>
        <w:br/>
        <w:t xml:space="preserve">   - Computer Science</w:t>
      </w:r>
      <w:r>
        <w:br/>
        <w:t xml:space="preserve">   - Business &amp; Entrepreneurship</w:t>
      </w:r>
      <w:r>
        <w:br/>
        <w:t xml:space="preserve">   - Health &amp; Wellness</w:t>
      </w:r>
      <w:r>
        <w:br/>
        <w:t xml:space="preserve">   - Personal Development</w:t>
      </w:r>
      <w:r>
        <w:br/>
        <w:t xml:space="preserve">   - Finance &amp; Accounting</w:t>
      </w:r>
      <w:r>
        <w:br/>
        <w:t xml:space="preserve">   - Languages (English, Hindi, etc.)</w:t>
      </w:r>
      <w:r>
        <w:br/>
        <w:t xml:space="preserve">   - Environment &amp; Sustainability</w:t>
      </w:r>
      <w:r>
        <w:br/>
      </w:r>
      <w:r>
        <w:br/>
        <w:t>2. SUB-CATEGORY:</w:t>
      </w:r>
      <w:r>
        <w:br/>
        <w:t xml:space="preserve">   Examples (under Computer Science):</w:t>
      </w:r>
      <w:r>
        <w:br/>
        <w:t xml:space="preserve">   - Web Development</w:t>
      </w:r>
      <w:r>
        <w:br/>
        <w:t xml:space="preserve">   - Artificial Intelligence</w:t>
      </w:r>
      <w:r>
        <w:br/>
        <w:t xml:space="preserve">   - Data Science</w:t>
      </w:r>
      <w:r>
        <w:br/>
        <w:t xml:space="preserve">   - Cybersecurity</w:t>
      </w:r>
      <w:r>
        <w:br/>
      </w:r>
      <w:r>
        <w:br/>
        <w:t>3. COURSE CREATION:</w:t>
      </w:r>
      <w:r>
        <w:br/>
        <w:t xml:space="preserve">   Title, Description, Duration, Target Audience, Prerequisites, Tags</w:t>
      </w:r>
      <w:r>
        <w:br/>
      </w:r>
      <w:r>
        <w:br/>
        <w:t>4. MODULES</w:t>
      </w:r>
      <w:r>
        <w:t>:</w:t>
      </w:r>
      <w:r>
        <w:br/>
        <w:t xml:space="preserve">   Each course will be broken into modules (min 1 to max 20+)</w:t>
      </w:r>
      <w:r>
        <w:br/>
      </w:r>
      <w:r>
        <w:br/>
        <w:t>5. VIDEO UPLOAD STRUCTURE:</w:t>
      </w:r>
      <w:r>
        <w:br/>
        <w:t xml:space="preserve">   - Format: .MP4, 720p minimum resolution</w:t>
      </w:r>
      <w:r>
        <w:br/>
      </w:r>
      <w:r>
        <w:lastRenderedPageBreak/>
        <w:t xml:space="preserve">   - Each module will contain 1–5 videos (avg 5–20 minutes each)</w:t>
      </w:r>
      <w:r>
        <w:br/>
        <w:t xml:space="preserve">   - Drag-drop UI to upload files</w:t>
      </w:r>
      <w:r>
        <w:br/>
        <w:t xml:space="preserve">   - Video order is maintained and must be watched sequentially</w:t>
      </w:r>
      <w:r>
        <w:br/>
        <w:t xml:space="preserve">   - Instructor must upload Thumbnail &amp; Title per video</w:t>
      </w:r>
      <w:r>
        <w:br/>
      </w:r>
      <w:r>
        <w:br/>
        <w:t>6. SUPPORTING MATERIALS:</w:t>
      </w:r>
      <w:r>
        <w:br/>
        <w:t xml:space="preserve">   - Notes in PDF (1 per module minimum)</w:t>
      </w:r>
      <w:r>
        <w:br/>
        <w:t xml:space="preserve">   - Optional Assignments</w:t>
      </w:r>
      <w:r>
        <w:br/>
        <w:t xml:space="preserve">   - MCQ Bank: 5–15 questions per course for certification</w:t>
      </w:r>
      <w:r>
        <w:br/>
      </w:r>
      <w:r>
        <w:br/>
        <w:t>7. CE</w:t>
      </w:r>
      <w:r>
        <w:t>RTIFICATE RULE:</w:t>
      </w:r>
      <w:r>
        <w:br/>
        <w:t xml:space="preserve">   - Student must score ≥ 33% in MCQ to receive certificate</w:t>
      </w:r>
      <w:r>
        <w:br/>
        <w:t xml:space="preserve">   - Certificate is auto-generated with QR code and unique ID</w:t>
      </w:r>
    </w:p>
    <w:p w14:paraId="3B2BE44D" w14:textId="77777777" w:rsidR="00E62E23" w:rsidRDefault="00B21F65">
      <w:pPr>
        <w:spacing w:after="120"/>
      </w:pPr>
      <w:r>
        <w:t>1. UI/UX Design – Wireframes and responsive views for all dashboards.</w:t>
      </w:r>
      <w:r>
        <w:br/>
        <w:t>2. Frontend Development – React.js-based component UI.</w:t>
      </w:r>
      <w:r>
        <w:br/>
        <w:t>3. Backend Development – Node.js APIs with MongoDB.</w:t>
      </w:r>
      <w:r>
        <w:br/>
        <w:t>4. Local Testing – QA testing of modules.</w:t>
      </w:r>
      <w:r>
        <w:br/>
        <w:t>5. VPS Deployment – Hosted on Hostinger with SSL.</w:t>
      </w:r>
      <w:r>
        <w:br/>
        <w:t>6. Final QA Testing – Complete end-to-end functional test.</w:t>
      </w:r>
      <w:r>
        <w:br/>
        <w:t>7. Approval Phase – Governance &amp; admin-level final checks.</w:t>
      </w:r>
      <w:r>
        <w:br/>
        <w:t>8. Credentials Submission – Role-wise login credentials handed over.</w:t>
      </w:r>
      <w:r>
        <w:br/>
        <w:t>9. Architecture Report – Complete documentation with flow diagrams.</w:t>
      </w:r>
    </w:p>
    <w:p w14:paraId="1DE2241C" w14:textId="77777777" w:rsidR="00E62E23" w:rsidRDefault="00B21F65">
      <w:pPr>
        <w:spacing w:after="120"/>
      </w:pPr>
      <w:r>
        <w:t>📚</w:t>
      </w:r>
      <w:r>
        <w:t xml:space="preserve"> Course Structure and Upload (Coursera Style)</w:t>
      </w:r>
    </w:p>
    <w:p w14:paraId="078FFA40" w14:textId="77777777" w:rsidR="00E62E23" w:rsidRDefault="00B21F65">
      <w:pPr>
        <w:spacing w:after="120"/>
      </w:pPr>
      <w:r>
        <w:t>Hierarchy:</w:t>
      </w:r>
      <w:r>
        <w:br/>
      </w:r>
      <w:r>
        <w:br/>
        <w:t>1. Category (e.g., Agriculture, Tech, Finance, Health)</w:t>
      </w:r>
      <w:r>
        <w:br/>
        <w:t>2. Sub-category (e.g., AI, Data Science, Organic Farming)</w:t>
      </w:r>
      <w:r>
        <w:br/>
        <w:t>3. Course Title + Description + Thumbnail + Tags</w:t>
      </w:r>
      <w:r>
        <w:br/>
        <w:t>4. Modules – Each course must have at least 1 to 20+ modules</w:t>
      </w:r>
      <w:r>
        <w:br/>
        <w:t>5. Video Upload – Each module may include 1–5 videos (MP4, HD)</w:t>
      </w:r>
      <w:r>
        <w:br/>
        <w:t>6. Notes – PDF files per module (mandatory)</w:t>
      </w:r>
      <w:r>
        <w:br/>
        <w:t>7. Assignments – Optional per module</w:t>
      </w:r>
      <w:r>
        <w:br/>
        <w:t>8. MCQs – 5–15 randomized questions for certification</w:t>
      </w:r>
      <w:r>
        <w:br/>
        <w:t>9. Exam – Pass mark set at 33%</w:t>
      </w:r>
      <w:r>
        <w:br/>
        <w:t>10. Certificate – Auto-generated if passed (with QR + ID)</w:t>
      </w:r>
    </w:p>
    <w:p w14:paraId="398025F1" w14:textId="77777777" w:rsidR="00E62E23" w:rsidRDefault="00B21F65">
      <w:pPr>
        <w:spacing w:after="120"/>
      </w:pPr>
      <w:r>
        <w:t>🧩</w:t>
      </w:r>
      <w:r>
        <w:t xml:space="preserve"> Dashboard Roles &amp; Features</w:t>
      </w:r>
    </w:p>
    <w:p w14:paraId="043C6D57" w14:textId="77777777" w:rsidR="00E62E23" w:rsidRDefault="00B21F65">
      <w:pPr>
        <w:spacing w:after="120"/>
      </w:pPr>
      <w:r>
        <w:t>1. Super Admin Dashboard</w:t>
      </w:r>
    </w:p>
    <w:p w14:paraId="1D3B4D78" w14:textId="77777777" w:rsidR="00E62E23" w:rsidRDefault="00B21F65">
      <w:pPr>
        <w:spacing w:after="120"/>
      </w:pPr>
      <w:r>
        <w:t>- User management: Teachers, Students, Partners, Writers, University</w:t>
      </w:r>
      <w:r>
        <w:br/>
        <w:t>- Course control: Approve/reject courses via review board</w:t>
      </w:r>
      <w:r>
        <w:br/>
        <w:t>- Finance: Approve settlement for teachers/referrals/universities</w:t>
      </w:r>
      <w:r>
        <w:br/>
      </w:r>
      <w:r>
        <w:lastRenderedPageBreak/>
        <w:t>- Certificate design upload: Signatory &amp; format manager</w:t>
      </w:r>
      <w:r>
        <w:br/>
        <w:t>- Reports: Revenue, enrollments, analytics (exportable)</w:t>
      </w:r>
    </w:p>
    <w:p w14:paraId="0717A42D" w14:textId="77777777" w:rsidR="00E62E23" w:rsidRDefault="00B21F65">
      <w:pPr>
        <w:spacing w:after="120"/>
      </w:pPr>
      <w:r>
        <w:t>2. University Dashboard &amp; Roles</w:t>
      </w:r>
    </w:p>
    <w:p w14:paraId="310212F0" w14:textId="77777777" w:rsidR="00E62E23" w:rsidRDefault="00B21F65">
      <w:pPr>
        <w:spacing w:after="120"/>
      </w:pPr>
      <w:r>
        <w:t>- University can upload courses (like teacher)</w:t>
      </w:r>
      <w:r>
        <w:br/>
        <w:t>- Revenue split: % same as teacher (customizable)</w:t>
      </w:r>
      <w:r>
        <w:br/>
        <w:t>- Staff dashboard roles:</w:t>
      </w:r>
      <w:r>
        <w:br/>
        <w:t xml:space="preserve">  a) Super Admin: Assign staff</w:t>
      </w:r>
      <w:r>
        <w:br/>
      </w:r>
      <w:r>
        <w:br/>
        <w:t xml:space="preserve">  b) Course Manager: Upload/edit content</w:t>
      </w:r>
      <w:r>
        <w:br/>
      </w:r>
      <w:r>
        <w:br/>
        <w:t xml:space="preserve">  c) Finance Officer: Settlement handling</w:t>
      </w:r>
      <w:r>
        <w:br/>
      </w:r>
      <w:r>
        <w:br/>
        <w:t xml:space="preserve">  d) Certificate Officer: Approval of pass students</w:t>
      </w:r>
      <w:r>
        <w:br/>
      </w:r>
      <w:r>
        <w:br/>
        <w:t xml:space="preserve">  e) Document Manager: MoU uploads</w:t>
      </w:r>
      <w:r>
        <w:br/>
      </w:r>
      <w:r>
        <w:br/>
        <w:t xml:space="preserve">  f) Analyst: Monitor student pass/fail stats</w:t>
      </w:r>
      <w:r>
        <w:br/>
        <w:t>- Certificate issuance after 33% exam pass</w:t>
      </w:r>
    </w:p>
    <w:p w14:paraId="379D4AB1" w14:textId="77777777" w:rsidR="00E62E23" w:rsidRDefault="00B21F65">
      <w:pPr>
        <w:spacing w:after="120"/>
      </w:pPr>
      <w:r>
        <w:t>3. Teacher Dashboard</w:t>
      </w:r>
    </w:p>
    <w:p w14:paraId="28474969" w14:textId="77777777" w:rsidR="00E62E23" w:rsidRDefault="00B21F65">
      <w:pPr>
        <w:spacing w:after="120"/>
      </w:pPr>
      <w:r>
        <w:t>- Upload course: Category → Sub-category → Course</w:t>
      </w:r>
      <w:r>
        <w:br/>
      </w:r>
      <w:r>
        <w:br/>
        <w:t>- Add video (MP4), notes (PDF), MCQs, assignment</w:t>
      </w:r>
      <w:r>
        <w:br/>
      </w:r>
      <w:r>
        <w:br/>
        <w:t>- Dashboard shows enrollments, ratings, earnings</w:t>
      </w:r>
      <w:r>
        <w:br/>
      </w:r>
      <w:r>
        <w:br/>
        <w:t>- Settlement wallet for income withdrawal</w:t>
      </w:r>
      <w:r>
        <w:br/>
      </w:r>
      <w:r>
        <w:br/>
        <w:t>- Feedback &amp; review viewing</w:t>
      </w:r>
    </w:p>
    <w:p w14:paraId="51D80434" w14:textId="77777777" w:rsidR="00E62E23" w:rsidRDefault="00B21F65">
      <w:pPr>
        <w:spacing w:after="120"/>
      </w:pPr>
      <w:r>
        <w:t>4. Student Dashboard</w:t>
      </w:r>
    </w:p>
    <w:p w14:paraId="67262E88" w14:textId="77777777" w:rsidR="00E62E23" w:rsidRDefault="00B21F65">
      <w:pPr>
        <w:spacing w:after="120"/>
      </w:pPr>
      <w:r>
        <w:t>- Register/login via OTP</w:t>
      </w:r>
      <w:r>
        <w:br/>
      </w:r>
      <w:r>
        <w:br/>
        <w:t>- Browse &amp; purchase course</w:t>
      </w:r>
      <w:r>
        <w:br/>
      </w:r>
      <w:r>
        <w:br/>
        <w:t>- Watch videos sequentially</w:t>
      </w:r>
      <w:r>
        <w:br/>
      </w:r>
      <w:r>
        <w:br/>
        <w:t>- Attempt MCQs (auto check)</w:t>
      </w:r>
      <w:r>
        <w:br/>
      </w:r>
      <w:r>
        <w:br/>
        <w:t>- Pass: ≥ 33% = Certificate with QR + ID</w:t>
      </w:r>
      <w:r>
        <w:br/>
      </w:r>
      <w:r>
        <w:br/>
        <w:t>- Certificate vault &amp; referral system included</w:t>
      </w:r>
    </w:p>
    <w:p w14:paraId="3ED409F9" w14:textId="77777777" w:rsidR="00E62E23" w:rsidRDefault="00B21F65">
      <w:pPr>
        <w:spacing w:after="120"/>
      </w:pPr>
      <w:r>
        <w:lastRenderedPageBreak/>
        <w:t>5. Referral Partner Dashboard</w:t>
      </w:r>
    </w:p>
    <w:p w14:paraId="678F64E1" w14:textId="77777777" w:rsidR="00E62E23" w:rsidRDefault="00B21F65">
      <w:pPr>
        <w:spacing w:after="120"/>
      </w:pPr>
      <w:r>
        <w:t>- Register or convert from student</w:t>
      </w:r>
      <w:r>
        <w:br/>
      </w:r>
      <w:r>
        <w:br/>
        <w:t>- Share referral links, earn % commission:</w:t>
      </w:r>
      <w:r>
        <w:br/>
      </w:r>
      <w:r>
        <w:br/>
        <w:t xml:space="preserve">  - 1–10 users: 1%</w:t>
      </w:r>
      <w:r>
        <w:br/>
      </w:r>
      <w:r>
        <w:br/>
        <w:t xml:space="preserve">  - 11–20: 2.5%</w:t>
      </w:r>
      <w:r>
        <w:br/>
      </w:r>
      <w:r>
        <w:br/>
        <w:t xml:space="preserve">  - 21–40: 5%</w:t>
      </w:r>
      <w:r>
        <w:br/>
      </w:r>
      <w:r>
        <w:br/>
        <w:t xml:space="preserve">  - 41–50+: 10%</w:t>
      </w:r>
      <w:r>
        <w:br/>
      </w:r>
      <w:r>
        <w:br/>
        <w:t>- Wallet system + settlement request</w:t>
      </w:r>
    </w:p>
    <w:p w14:paraId="031DFA43" w14:textId="77777777" w:rsidR="00E62E23" w:rsidRDefault="00B21F65">
      <w:pPr>
        <w:spacing w:after="120"/>
      </w:pPr>
      <w:r>
        <w:t>6. Sub-Admin Dashboards</w:t>
      </w:r>
    </w:p>
    <w:p w14:paraId="30168CBF" w14:textId="77777777" w:rsidR="00E62E23" w:rsidRDefault="00B21F65">
      <w:pPr>
        <w:spacing w:after="120"/>
      </w:pPr>
      <w:r>
        <w:t>- Blog Manager: Review &amp; publish blogs</w:t>
      </w:r>
      <w:r>
        <w:br/>
      </w:r>
      <w:r>
        <w:br/>
        <w:t>- Finance Manager: Handle payouts and logs</w:t>
      </w:r>
      <w:r>
        <w:br/>
      </w:r>
      <w:r>
        <w:br/>
      </w:r>
      <w:r>
        <w:t>- Career Cell: Add job blogs, internships</w:t>
      </w:r>
      <w:r>
        <w:br/>
      </w:r>
      <w:r>
        <w:br/>
        <w:t>- Governance Body: MoU, certification validation</w:t>
      </w:r>
      <w:r>
        <w:br/>
      </w:r>
      <w:r>
        <w:br/>
        <w:t>- Review Board: Evaluate course content quality</w:t>
      </w:r>
    </w:p>
    <w:p w14:paraId="6C223BE6" w14:textId="77777777" w:rsidR="00E62E23" w:rsidRDefault="00B21F65">
      <w:pPr>
        <w:spacing w:after="120"/>
      </w:pPr>
      <w:r>
        <w:t>🎨</w:t>
      </w:r>
      <w:r>
        <w:t xml:space="preserve"> UI/UX Guidelines</w:t>
      </w:r>
    </w:p>
    <w:p w14:paraId="7860E674" w14:textId="77777777" w:rsidR="00E62E23" w:rsidRDefault="00B21F65">
      <w:pPr>
        <w:spacing w:after="120"/>
      </w:pPr>
      <w:r>
        <w:t>- Figma-based design system</w:t>
      </w:r>
      <w:r>
        <w:br/>
      </w:r>
      <w:r>
        <w:br/>
        <w:t>- Mobile-first responsive UI</w:t>
      </w:r>
      <w:r>
        <w:br/>
      </w:r>
      <w:r>
        <w:br/>
        <w:t>- Upload wizards with progress bar</w:t>
      </w:r>
      <w:r>
        <w:br/>
      </w:r>
      <w:r>
        <w:br/>
        <w:t>- Sequential video viewer with lock/unlock</w:t>
      </w:r>
      <w:r>
        <w:br/>
      </w:r>
      <w:r>
        <w:br/>
        <w:t>- Certificate preview/download modal</w:t>
      </w:r>
    </w:p>
    <w:p w14:paraId="3875F2BE" w14:textId="77777777" w:rsidR="00E62E23" w:rsidRDefault="00B21F65">
      <w:pPr>
        <w:spacing w:after="120"/>
      </w:pPr>
      <w:r>
        <w:t>💻</w:t>
      </w:r>
      <w:r>
        <w:t xml:space="preserve"> Developer Guidelines</w:t>
      </w:r>
    </w:p>
    <w:p w14:paraId="1FEE2D94" w14:textId="77777777" w:rsidR="00E62E23" w:rsidRDefault="00B21F65">
      <w:pPr>
        <w:spacing w:after="120"/>
      </w:pPr>
      <w:r>
        <w:t>- Frontend: React.js + Tailwind</w:t>
      </w:r>
      <w:r>
        <w:br/>
      </w:r>
      <w:r>
        <w:br/>
        <w:t>- Backend: Node.js with Express</w:t>
      </w:r>
      <w:r>
        <w:br/>
      </w:r>
      <w:r>
        <w:br/>
        <w:t>- JWT auth + role-based access</w:t>
      </w:r>
      <w:r>
        <w:br/>
      </w:r>
      <w:r>
        <w:lastRenderedPageBreak/>
        <w:br/>
        <w:t>- Razorpay integration</w:t>
      </w:r>
      <w:r>
        <w:br/>
      </w:r>
      <w:r>
        <w:br/>
        <w:t>- Secure media uploads &amp; PDFKit for certificate</w:t>
      </w:r>
    </w:p>
    <w:p w14:paraId="0F575658" w14:textId="77777777" w:rsidR="00E62E23" w:rsidRDefault="00B21F65">
      <w:pPr>
        <w:spacing w:after="120"/>
      </w:pPr>
      <w:r>
        <w:t>📋</w:t>
      </w:r>
      <w:r>
        <w:t xml:space="preserve"> Final Checklist</w:t>
      </w:r>
    </w:p>
    <w:p w14:paraId="24981DB3" w14:textId="77777777" w:rsidR="00E62E23" w:rsidRDefault="00B21F65">
      <w:pPr>
        <w:spacing w:after="120"/>
      </w:pPr>
      <w:r>
        <w:t>✅</w:t>
      </w:r>
      <w:r>
        <w:t xml:space="preserve"> UI/UX Finalized</w:t>
      </w:r>
      <w:r>
        <w:br/>
      </w:r>
      <w:r>
        <w:br/>
        <w:t>✅ All Dashboards Functional</w:t>
      </w:r>
      <w:r>
        <w:br/>
      </w:r>
      <w:r>
        <w:br/>
        <w:t>✅ Backend APIs Working</w:t>
      </w:r>
      <w:r>
        <w:br/>
      </w:r>
      <w:r>
        <w:br/>
        <w:t>✅ OTP + Payment Tested</w:t>
      </w:r>
      <w:r>
        <w:br/>
      </w:r>
      <w:r>
        <w:br/>
        <w:t>✅ Hosting &amp; SSL Done</w:t>
      </w:r>
      <w:r>
        <w:br/>
      </w:r>
      <w:r>
        <w:br/>
        <w:t>✅ Logins Handed Over</w:t>
      </w:r>
      <w:r>
        <w:br/>
      </w:r>
      <w:r>
        <w:br/>
        <w:t>✅ Final Architecture Report Submitted</w:t>
      </w:r>
    </w:p>
    <w:sectPr w:rsidR="00E62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478227">
    <w:abstractNumId w:val="8"/>
  </w:num>
  <w:num w:numId="2" w16cid:durableId="1239368719">
    <w:abstractNumId w:val="6"/>
  </w:num>
  <w:num w:numId="3" w16cid:durableId="1246962971">
    <w:abstractNumId w:val="5"/>
  </w:num>
  <w:num w:numId="4" w16cid:durableId="1255289202">
    <w:abstractNumId w:val="4"/>
  </w:num>
  <w:num w:numId="5" w16cid:durableId="761682747">
    <w:abstractNumId w:val="7"/>
  </w:num>
  <w:num w:numId="6" w16cid:durableId="581107854">
    <w:abstractNumId w:val="3"/>
  </w:num>
  <w:num w:numId="7" w16cid:durableId="2091610844">
    <w:abstractNumId w:val="2"/>
  </w:num>
  <w:num w:numId="8" w16cid:durableId="1313370360">
    <w:abstractNumId w:val="1"/>
  </w:num>
  <w:num w:numId="9" w16cid:durableId="102833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9CA"/>
    <w:rsid w:val="0015074B"/>
    <w:rsid w:val="0029639D"/>
    <w:rsid w:val="00326F90"/>
    <w:rsid w:val="00AA1D8D"/>
    <w:rsid w:val="00B21F65"/>
    <w:rsid w:val="00B47730"/>
    <w:rsid w:val="00CB0664"/>
    <w:rsid w:val="00E62E23"/>
    <w:rsid w:val="00E973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54A31"/>
  <w14:defaultImageDpi w14:val="300"/>
  <w15:docId w15:val="{411F6563-0273-4606-8B43-03D33399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Gajendra Pal</cp:lastModifiedBy>
  <cp:revision>2</cp:revision>
  <dcterms:created xsi:type="dcterms:W3CDTF">2025-08-01T04:07:00Z</dcterms:created>
  <dcterms:modified xsi:type="dcterms:W3CDTF">2025-08-01T04:07:00Z</dcterms:modified>
  <cp:category/>
</cp:coreProperties>
</file>